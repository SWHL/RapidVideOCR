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820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82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耶酥也留不住他</w:t>
        <w:br/>
        <w:t>我说的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8208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82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这句话当时也是红遍网络</w:t>
        <w:br/>
        <w:t>被各种段子模仿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820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82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到现在依然经久不息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14800" cy="28208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282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这些片段中</w:t>
        <w:br/>
        <w:t>有你喜欢的么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
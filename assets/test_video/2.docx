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089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0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空间里面他绝对赢不了的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089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0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我进去帮他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089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0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你们接着善后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